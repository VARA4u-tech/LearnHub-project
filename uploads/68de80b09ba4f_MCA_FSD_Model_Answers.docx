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MCA (MIC24) - Full Stack Development</w:t>
      </w:r>
    </w:p>
    <w:p>
      <w:r>
        <w:t>Model Answer Booklet</w:t>
      </w:r>
    </w:p>
    <w:p>
      <w:r>
        <w:t>Prepared for Midterm Exam</w:t>
        <w:br/>
      </w:r>
    </w:p>
    <w:p>
      <w:pPr>
        <w:pStyle w:val="Heading1"/>
      </w:pPr>
      <w:r>
        <w:t>UNIT – I</w:t>
      </w:r>
    </w:p>
    <w:p>
      <w:pPr>
        <w:pStyle w:val="Heading2"/>
      </w:pPr>
      <w:r>
        <w:t>Q1(a) Explain the CSS box model with a diagram. How do margin, border, padding, and content interact?</w:t>
      </w:r>
    </w:p>
    <w:p>
      <w:r>
        <w:t>[Full detailed answer content from Unit I Q1(a)]</w:t>
      </w:r>
    </w:p>
    <w:p>
      <w:pPr>
        <w:pStyle w:val="Heading1"/>
      </w:pPr>
      <w:r>
        <w:t>UNIT – I</w:t>
      </w:r>
    </w:p>
    <w:p>
      <w:pPr>
        <w:pStyle w:val="Heading2"/>
      </w:pPr>
      <w:r>
        <w:t>Q1(b) Explain basic UNIX/Linux commands for file management.</w:t>
      </w:r>
    </w:p>
    <w:p>
      <w:r>
        <w:t>[Full detailed answer content from Unit I Q1(b)]</w:t>
      </w:r>
    </w:p>
    <w:p>
      <w:pPr>
        <w:pStyle w:val="Heading1"/>
      </w:pPr>
      <w:r>
        <w:t>UNIT – I</w:t>
      </w:r>
    </w:p>
    <w:p>
      <w:pPr>
        <w:pStyle w:val="Heading2"/>
      </w:pPr>
      <w:r>
        <w:t>Q2(a) What is branching in Git? Explain git branch, git checkout, and git merge with examples.</w:t>
      </w:r>
    </w:p>
    <w:p>
      <w:r>
        <w:t>[Full detailed answer content from Unit I Q2(a)]</w:t>
      </w:r>
    </w:p>
    <w:p>
      <w:pPr>
        <w:pStyle w:val="Heading1"/>
      </w:pPr>
      <w:r>
        <w:t>UNIT – I</w:t>
      </w:r>
    </w:p>
    <w:p>
      <w:pPr>
        <w:pStyle w:val="Heading2"/>
      </w:pPr>
      <w:r>
        <w:t>Q2(b) Explain the concept of HTML forms with examples.</w:t>
      </w:r>
    </w:p>
    <w:p>
      <w:r>
        <w:t>[Full detailed answer content from Unit I Q2(b)]</w:t>
      </w:r>
    </w:p>
    <w:p>
      <w:pPr>
        <w:pStyle w:val="Heading1"/>
      </w:pPr>
      <w:r>
        <w:t>UNIT – II</w:t>
      </w:r>
    </w:p>
    <w:p>
      <w:pPr>
        <w:pStyle w:val="Heading2"/>
      </w:pPr>
      <w:r>
        <w:t>Q3(a) What is AJAX? Explain how it enables asynchronous communication between the client and server.</w:t>
      </w:r>
    </w:p>
    <w:p>
      <w:r>
        <w:t>[Full detailed answer content from Unit II Q3(a)]</w:t>
      </w:r>
    </w:p>
    <w:p>
      <w:pPr>
        <w:pStyle w:val="Heading1"/>
      </w:pPr>
      <w:r>
        <w:t>UNIT – II</w:t>
      </w:r>
    </w:p>
    <w:p>
      <w:pPr>
        <w:pStyle w:val="Heading2"/>
      </w:pPr>
      <w:r>
        <w:t>Q3(b) How do you parse and stringify JSON data in JavaScript? Provide examples.</w:t>
      </w:r>
    </w:p>
    <w:p>
      <w:r>
        <w:t>[Full detailed answer content from Unit II Q3(b)]</w:t>
      </w:r>
    </w:p>
    <w:p>
      <w:pPr>
        <w:pStyle w:val="Heading1"/>
      </w:pPr>
      <w:r>
        <w:t>UNIT – II</w:t>
      </w:r>
    </w:p>
    <w:p>
      <w:pPr>
        <w:pStyle w:val="Heading2"/>
      </w:pPr>
      <w:r>
        <w:t>Q4(a) Explain the key features of JavaScript. How does it differ from other programming languages like Java or Python?</w:t>
      </w:r>
    </w:p>
    <w:p>
      <w:r>
        <w:t>[Full detailed answer content from Unit II Q4(a)]</w:t>
      </w:r>
    </w:p>
    <w:p>
      <w:pPr>
        <w:pStyle w:val="Heading1"/>
      </w:pPr>
      <w:r>
        <w:t>UNIT – II</w:t>
      </w:r>
    </w:p>
    <w:p>
      <w:pPr>
        <w:pStyle w:val="Heading2"/>
      </w:pPr>
      <w:r>
        <w:t>Q4(b) How does JavaScript implement OOP concepts? Explain about the concept of inheritance.</w:t>
      </w:r>
    </w:p>
    <w:p>
      <w:r>
        <w:t>[Full detailed answer content from Unit II Q4(b)]</w:t>
      </w:r>
    </w:p>
    <w:p>
      <w:pPr>
        <w:pStyle w:val="Heading1"/>
      </w:pPr>
      <w:r>
        <w:t>UNIT – III</w:t>
      </w:r>
    </w:p>
    <w:p>
      <w:pPr>
        <w:pStyle w:val="Heading2"/>
      </w:pPr>
      <w:r>
        <w:t>Q5(a) What is React? Explain its key features (Virtual DOM, JSX, Components) and advantages over traditional DOM manipulation.</w:t>
      </w:r>
    </w:p>
    <w:p>
      <w:r>
        <w:t>[Full detailed answer content from Unit III Q5(a)]</w:t>
      </w:r>
    </w:p>
    <w:p>
      <w:pPr>
        <w:pStyle w:val="Heading1"/>
      </w:pPr>
      <w:r>
        <w:t>UNIT – III</w:t>
      </w:r>
    </w:p>
    <w:p>
      <w:pPr>
        <w:pStyle w:val="Heading2"/>
      </w:pPr>
      <w:r>
        <w:t>Q5(b) What is React Router? Explain how it enables navigation in Single Page Applications (SPAs).</w:t>
      </w:r>
    </w:p>
    <w:p>
      <w:r>
        <w:t>[Full detailed answer content from Unit III Q5(b)]</w:t>
      </w:r>
    </w:p>
    <w:p>
      <w:pPr>
        <w:pStyle w:val="Heading1"/>
      </w:pPr>
      <w:r>
        <w:t>UNIT – III</w:t>
      </w:r>
    </w:p>
    <w:p>
      <w:pPr>
        <w:pStyle w:val="Heading2"/>
      </w:pPr>
      <w:r>
        <w:t>Q6(a) What are controlled components in React? How do they differ from uncontrolled components?</w:t>
      </w:r>
    </w:p>
    <w:p>
      <w:r>
        <w:t>[Full detailed answer content from Unit III Q6(a)]</w:t>
      </w:r>
    </w:p>
    <w:p>
      <w:pPr>
        <w:pStyle w:val="Heading1"/>
      </w:pPr>
      <w:r>
        <w:t>UNIT – III</w:t>
      </w:r>
    </w:p>
    <w:p>
      <w:pPr>
        <w:pStyle w:val="Heading2"/>
      </w:pPr>
      <w:r>
        <w:t>Q6(b) What is Redux? Explain its core principles (Store, Actions, Reducers) and data flow.</w:t>
      </w:r>
    </w:p>
    <w:p>
      <w:r>
        <w:t>[Full detailed answer content from Unit III Q6(b)]</w:t>
      </w:r>
    </w:p>
    <w:p>
      <w:pPr>
        <w:pStyle w:val="Heading1"/>
      </w:pPr>
      <w:r>
        <w:t>UNIT – IV</w:t>
      </w:r>
    </w:p>
    <w:p>
      <w:pPr>
        <w:pStyle w:val="Heading2"/>
      </w:pPr>
      <w:r>
        <w:t>Q7(a) Explain Object-Oriented Programming (OOP) principles in Java (Encapsulation, Inheritance, Polymorphism, Abstraction) with examples.</w:t>
      </w:r>
    </w:p>
    <w:p>
      <w:r>
        <w:t>[Full detailed answer content from Unit IV Q7(a)]</w:t>
      </w:r>
    </w:p>
    <w:p>
      <w:pPr>
        <w:pStyle w:val="Heading1"/>
      </w:pPr>
      <w:r>
        <w:t>UNIT – IV</w:t>
      </w:r>
    </w:p>
    <w:p>
      <w:pPr>
        <w:pStyle w:val="Heading2"/>
      </w:pPr>
      <w:r>
        <w:t>Q7(b) What is the MVC architecture? Explain the roles of Model, View, and Controller with a web application example.</w:t>
      </w:r>
    </w:p>
    <w:p>
      <w:r>
        <w:t>[Full detailed answer content from Unit IV Q7(b)]</w:t>
      </w:r>
    </w:p>
    <w:p>
      <w:pPr>
        <w:pStyle w:val="Heading1"/>
      </w:pPr>
      <w:r>
        <w:t>UNIT – IV</w:t>
      </w:r>
    </w:p>
    <w:p>
      <w:pPr>
        <w:pStyle w:val="Heading2"/>
      </w:pPr>
      <w:r>
        <w:t>Q8(a) What is Spring MVC? Explain its core components (DispatcherServlet, Controller, ViewResolver).</w:t>
      </w:r>
    </w:p>
    <w:p>
      <w:r>
        <w:t>[Full detailed answer content from Unit IV Q8(a)]</w:t>
      </w:r>
    </w:p>
    <w:p>
      <w:pPr>
        <w:pStyle w:val="Heading1"/>
      </w:pPr>
      <w:r>
        <w:t>UNIT – IV</w:t>
      </w:r>
    </w:p>
    <w:p>
      <w:pPr>
        <w:pStyle w:val="Heading2"/>
      </w:pPr>
      <w:r>
        <w:t>Q8(b) What is a RESTful API? Explain its principles (statelessness, HTTP methods, resource URIs).</w:t>
      </w:r>
    </w:p>
    <w:p>
      <w:r>
        <w:t>[Full detailed answer content from Unit IV Q8(b)]</w:t>
      </w:r>
    </w:p>
    <w:p>
      <w:pPr>
        <w:pStyle w:val="Heading1"/>
      </w:pPr>
      <w:r>
        <w:t>UNIT – V</w:t>
      </w:r>
    </w:p>
    <w:p>
      <w:pPr>
        <w:pStyle w:val="Heading2"/>
      </w:pPr>
      <w:r>
        <w:t>Q9(a) What are primary keys, foreign keys, and composite keys? How do they enforce referential integrity?</w:t>
      </w:r>
    </w:p>
    <w:p>
      <w:r>
        <w:t>[Full detailed answer content from Unit V Q9(a)]</w:t>
      </w:r>
    </w:p>
    <w:p>
      <w:pPr>
        <w:pStyle w:val="Heading1"/>
      </w:pPr>
      <w:r>
        <w:t>UNIT – V</w:t>
      </w:r>
    </w:p>
    <w:p>
      <w:pPr>
        <w:pStyle w:val="Heading2"/>
      </w:pPr>
      <w:r>
        <w:t>Q9(b) Explain JOIN operations (INNER, LEFT, RIGHT, FULL). When would you use each?</w:t>
      </w:r>
    </w:p>
    <w:p>
      <w:r>
        <w:t>[Full detailed answer content from Unit V Q9(b)]</w:t>
      </w:r>
    </w:p>
    <w:p>
      <w:pPr>
        <w:pStyle w:val="Heading1"/>
      </w:pPr>
      <w:r>
        <w:t>UNIT – V</w:t>
      </w:r>
    </w:p>
    <w:p>
      <w:pPr>
        <w:pStyle w:val="Heading2"/>
      </w:pPr>
      <w:r>
        <w:t>Q10(a) Explain JdbcTemplate in Spring. How does it handle exceptions and resource management?</w:t>
      </w:r>
    </w:p>
    <w:p>
      <w:r>
        <w:t>[Full detailed answer content from Unit V Q10(a)]</w:t>
      </w:r>
    </w:p>
    <w:p>
      <w:pPr>
        <w:pStyle w:val="Heading1"/>
      </w:pPr>
      <w:r>
        <w:t>UNIT – V</w:t>
      </w:r>
    </w:p>
    <w:p>
      <w:pPr>
        <w:pStyle w:val="Heading2"/>
      </w:pPr>
      <w:r>
        <w:t>Q10(b) How to deploy a Spring Boot app on AWS?</w:t>
      </w:r>
    </w:p>
    <w:p>
      <w:r>
        <w:t>[Full detailed answer content from Unit V Q10(b)]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